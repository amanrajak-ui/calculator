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6412" w14:textId="77777777" w:rsidR="001B655D" w:rsidRDefault="001B655D">
      <w:pPr>
        <w:autoSpaceDE w:val="0"/>
        <w:autoSpaceDN w:val="0"/>
        <w:spacing w:after="20" w:line="220" w:lineRule="exact"/>
      </w:pPr>
    </w:p>
    <w:tbl>
      <w:tblPr>
        <w:tblW w:w="0" w:type="auto"/>
        <w:tblInd w:w="3" w:type="dxa"/>
        <w:tblLayout w:type="fixed"/>
        <w:tblLook w:val="04A0" w:firstRow="1" w:lastRow="0" w:firstColumn="1" w:lastColumn="0" w:noHBand="0" w:noVBand="1"/>
      </w:tblPr>
      <w:tblGrid>
        <w:gridCol w:w="11274"/>
      </w:tblGrid>
      <w:tr w:rsidR="001B655D" w14:paraId="25A81482" w14:textId="77777777">
        <w:trPr>
          <w:trHeight w:hRule="exact" w:val="14854"/>
        </w:trPr>
        <w:tc>
          <w:tcPr>
            <w:tcW w:w="1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493BDD6" w14:textId="77777777" w:rsidR="001B655D" w:rsidRDefault="001B655D">
            <w:pPr>
              <w:autoSpaceDE w:val="0"/>
              <w:autoSpaceDN w:val="0"/>
              <w:spacing w:after="0" w:line="70" w:lineRule="exact"/>
            </w:pPr>
          </w:p>
          <w:tbl>
            <w:tblPr>
              <w:tblW w:w="0" w:type="auto"/>
              <w:tblInd w:w="988" w:type="dxa"/>
              <w:tblLayout w:type="fixed"/>
              <w:tblLook w:val="04A0" w:firstRow="1" w:lastRow="0" w:firstColumn="1" w:lastColumn="0" w:noHBand="0" w:noVBand="1"/>
            </w:tblPr>
            <w:tblGrid>
              <w:gridCol w:w="9316"/>
            </w:tblGrid>
            <w:tr w:rsidR="001B655D" w14:paraId="53507567" w14:textId="77777777">
              <w:trPr>
                <w:trHeight w:hRule="exact" w:val="1428"/>
              </w:trPr>
              <w:tc>
                <w:tcPr>
                  <w:tcW w:w="931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left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20"/>
                    <w:gridCol w:w="7140"/>
                    <w:gridCol w:w="980"/>
                  </w:tblGrid>
                  <w:tr w:rsidR="001B655D" w14:paraId="1151AFC9" w14:textId="77777777">
                    <w:trPr>
                      <w:trHeight w:hRule="exact" w:val="602"/>
                    </w:trPr>
                    <w:tc>
                      <w:tcPr>
                        <w:tcW w:w="1020" w:type="dxa"/>
                        <w:vMerge w:val="restart"/>
                        <w:tcMar>
                          <w:left w:w="0" w:type="dxa"/>
                          <w:right w:w="0" w:type="dxa"/>
                        </w:tcMar>
                      </w:tcPr>
                      <w:p w14:paraId="42E69688" w14:textId="77777777" w:rsidR="001B655D" w:rsidRDefault="00000000">
                        <w:pPr>
                          <w:autoSpaceDE w:val="0"/>
                          <w:autoSpaceDN w:val="0"/>
                          <w:spacing w:before="148" w:after="0" w:line="240" w:lineRule="auto"/>
                          <w:ind w:left="6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557BCDC" wp14:editId="31F4FFA4">
                              <wp:extent cx="532130" cy="601980"/>
                              <wp:effectExtent l="0" t="0" r="0" b="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.png"/>
                                      <pic:cNvPicPr/>
                                    </pic:nvPicPr>
                                    <pic:blipFill>
                                      <a:blip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2130" cy="6019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140" w:type="dxa"/>
                        <w:tcMar>
                          <w:left w:w="0" w:type="dxa"/>
                          <w:right w:w="0" w:type="dxa"/>
                        </w:tcMar>
                      </w:tcPr>
                      <w:p w14:paraId="2329A671" w14:textId="77777777" w:rsidR="001B655D" w:rsidRDefault="00000000">
                        <w:pPr>
                          <w:autoSpaceDE w:val="0"/>
                          <w:autoSpaceDN w:val="0"/>
                          <w:spacing w:after="0" w:line="240" w:lineRule="auto"/>
                          <w:ind w:left="250"/>
                        </w:pPr>
                        <w:r>
                          <w:rPr>
                            <w:rFonts w:ascii="Cambria" w:eastAsia="Cambria" w:hAnsi="Cambria"/>
                            <w:b/>
                            <w:color w:val="000000"/>
                            <w:sz w:val="52"/>
                          </w:rPr>
                          <w:t>UTTARANCHAL UNIVERSITY</w:t>
                        </w:r>
                      </w:p>
                    </w:tc>
                    <w:tc>
                      <w:tcPr>
                        <w:tcW w:w="980" w:type="dxa"/>
                        <w:vMerge w:val="restart"/>
                        <w:tcMar>
                          <w:left w:w="0" w:type="dxa"/>
                          <w:right w:w="0" w:type="dxa"/>
                        </w:tcMar>
                      </w:tcPr>
                      <w:p w14:paraId="0FE2F806" w14:textId="77777777" w:rsidR="001B655D" w:rsidRDefault="00000000">
                        <w:pPr>
                          <w:autoSpaceDE w:val="0"/>
                          <w:autoSpaceDN w:val="0"/>
                          <w:spacing w:before="86" w:after="0" w:line="240" w:lineRule="auto"/>
                          <w:ind w:left="38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1F000781" wp14:editId="5F2C99EE">
                              <wp:extent cx="504190" cy="628650"/>
                              <wp:effectExtent l="0" t="0" r="0" b="0"/>
                              <wp:docPr id="2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.png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4190" cy="6286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1B655D" w14:paraId="45CBE8A1" w14:textId="77777777">
                    <w:trPr>
                      <w:trHeight w:hRule="exact" w:val="220"/>
                    </w:trPr>
                    <w:tc>
                      <w:tcPr>
                        <w:tcW w:w="3105" w:type="dxa"/>
                        <w:vMerge/>
                      </w:tcPr>
                      <w:p w14:paraId="05D16EF1" w14:textId="77777777" w:rsidR="001B655D" w:rsidRDefault="001B655D"/>
                    </w:tc>
                    <w:tc>
                      <w:tcPr>
                        <w:tcW w:w="7140" w:type="dxa"/>
                        <w:tcMar>
                          <w:left w:w="0" w:type="dxa"/>
                          <w:right w:w="0" w:type="dxa"/>
                        </w:tcMar>
                      </w:tcPr>
                      <w:p w14:paraId="4E99BA83" w14:textId="77777777" w:rsidR="001B655D" w:rsidRDefault="00000000">
                        <w:pPr>
                          <w:autoSpaceDE w:val="0"/>
                          <w:autoSpaceDN w:val="0"/>
                          <w:spacing w:before="8" w:after="0" w:line="240" w:lineRule="auto"/>
                          <w:ind w:left="176"/>
                        </w:pPr>
                        <w:r>
                          <w:rPr>
                            <w:rFonts w:ascii="Cambria" w:eastAsia="Cambria" w:hAnsi="Cambria"/>
                            <w:b/>
                            <w:color w:val="000000"/>
                            <w:sz w:val="18"/>
                          </w:rPr>
                          <w:t xml:space="preserve">(Established vide Uttaranchal University Act, 2012, Uttarakhand Act No. 11 of 2013) </w:t>
                        </w:r>
                      </w:p>
                    </w:tc>
                    <w:tc>
                      <w:tcPr>
                        <w:tcW w:w="3105" w:type="dxa"/>
                        <w:vMerge/>
                      </w:tcPr>
                      <w:p w14:paraId="7A951ECF" w14:textId="77777777" w:rsidR="001B655D" w:rsidRDefault="001B655D"/>
                    </w:tc>
                  </w:tr>
                  <w:tr w:rsidR="001B655D" w14:paraId="013F6E8B" w14:textId="77777777">
                    <w:trPr>
                      <w:trHeight w:hRule="exact" w:val="314"/>
                    </w:trPr>
                    <w:tc>
                      <w:tcPr>
                        <w:tcW w:w="3105" w:type="dxa"/>
                        <w:vMerge/>
                      </w:tcPr>
                      <w:p w14:paraId="3AA84506" w14:textId="77777777" w:rsidR="001B655D" w:rsidRDefault="001B655D"/>
                    </w:tc>
                    <w:tc>
                      <w:tcPr>
                        <w:tcW w:w="7140" w:type="dxa"/>
                        <w:tcMar>
                          <w:left w:w="0" w:type="dxa"/>
                          <w:right w:w="0" w:type="dxa"/>
                        </w:tcMar>
                      </w:tcPr>
                      <w:p w14:paraId="646CDD88" w14:textId="77777777" w:rsidR="001B655D" w:rsidRDefault="00000000">
                        <w:pPr>
                          <w:autoSpaceDE w:val="0"/>
                          <w:autoSpaceDN w:val="0"/>
                          <w:spacing w:before="28" w:after="0" w:line="240" w:lineRule="auto"/>
                          <w:ind w:left="1246"/>
                        </w:pPr>
                        <w:r>
                          <w:rPr>
                            <w:rFonts w:ascii="Cambria" w:eastAsia="Cambria" w:hAnsi="Cambria"/>
                            <w:b/>
                            <w:color w:val="000000"/>
                            <w:sz w:val="20"/>
                          </w:rPr>
                          <w:t xml:space="preserve"> Premnagar-248007, Dehradun, Uttarakhand, INDIA</w:t>
                        </w:r>
                      </w:p>
                    </w:tc>
                    <w:tc>
                      <w:tcPr>
                        <w:tcW w:w="3105" w:type="dxa"/>
                        <w:vMerge/>
                      </w:tcPr>
                      <w:p w14:paraId="3F7B88E4" w14:textId="77777777" w:rsidR="001B655D" w:rsidRDefault="001B655D"/>
                    </w:tc>
                  </w:tr>
                </w:tbl>
                <w:p w14:paraId="79808A8E" w14:textId="77777777" w:rsidR="001B655D" w:rsidRDefault="001B655D">
                  <w:pPr>
                    <w:autoSpaceDE w:val="0"/>
                    <w:autoSpaceDN w:val="0"/>
                    <w:spacing w:after="0" w:line="14" w:lineRule="exact"/>
                  </w:pPr>
                </w:p>
              </w:tc>
            </w:tr>
          </w:tbl>
          <w:p w14:paraId="50B4D38C" w14:textId="6720C5A3" w:rsidR="001B655D" w:rsidRPr="005D3A91" w:rsidRDefault="005D3A91" w:rsidP="005D3A91">
            <w:pPr>
              <w:tabs>
                <w:tab w:val="left" w:pos="952"/>
                <w:tab w:val="left" w:pos="1986"/>
                <w:tab w:val="left" w:pos="2226"/>
                <w:tab w:val="left" w:pos="2920"/>
                <w:tab w:val="left" w:pos="4890"/>
              </w:tabs>
              <w:autoSpaceDE w:val="0"/>
              <w:autoSpaceDN w:val="0"/>
              <w:spacing w:before="54" w:after="0" w:line="332" w:lineRule="exact"/>
              <w:ind w:right="1872"/>
              <w:rPr>
                <w:sz w:val="36"/>
                <w:szCs w:val="36"/>
              </w:rPr>
            </w:pPr>
            <w:r w:rsidRPr="005D3A91">
              <w:rPr>
                <w:sz w:val="36"/>
                <w:szCs w:val="36"/>
              </w:rPr>
              <w:t xml:space="preserve">          </w:t>
            </w:r>
            <w:proofErr w:type="gramStart"/>
            <w:r w:rsidRPr="005D3A91">
              <w:rPr>
                <w:sz w:val="36"/>
                <w:szCs w:val="36"/>
              </w:rPr>
              <w:t>NAME :</w:t>
            </w:r>
            <w:proofErr w:type="gramEnd"/>
            <w:r w:rsidRPr="005D3A91">
              <w:rPr>
                <w:sz w:val="36"/>
                <w:szCs w:val="36"/>
              </w:rPr>
              <w:t xml:space="preserve"> AMAN KUMAR RAJAK</w:t>
            </w:r>
          </w:p>
          <w:p w14:paraId="28A23C7B" w14:textId="267F0E7A" w:rsidR="005D3A91" w:rsidRPr="005D3A91" w:rsidRDefault="005D3A91" w:rsidP="005D3A91">
            <w:pPr>
              <w:tabs>
                <w:tab w:val="left" w:pos="952"/>
                <w:tab w:val="left" w:pos="1986"/>
                <w:tab w:val="left" w:pos="2226"/>
                <w:tab w:val="left" w:pos="2920"/>
                <w:tab w:val="left" w:pos="4890"/>
              </w:tabs>
              <w:autoSpaceDE w:val="0"/>
              <w:autoSpaceDN w:val="0"/>
              <w:spacing w:before="54" w:after="0" w:line="332" w:lineRule="exact"/>
              <w:ind w:right="1872"/>
              <w:rPr>
                <w:sz w:val="36"/>
                <w:szCs w:val="36"/>
              </w:rPr>
            </w:pPr>
            <w:r w:rsidRPr="005D3A91">
              <w:rPr>
                <w:sz w:val="36"/>
                <w:szCs w:val="36"/>
              </w:rPr>
              <w:t xml:space="preserve">          ROLL </w:t>
            </w:r>
            <w:proofErr w:type="gramStart"/>
            <w:r w:rsidRPr="005D3A91">
              <w:rPr>
                <w:sz w:val="36"/>
                <w:szCs w:val="36"/>
              </w:rPr>
              <w:t>NO. :</w:t>
            </w:r>
            <w:proofErr w:type="gramEnd"/>
            <w:r w:rsidRPr="005D3A91">
              <w:rPr>
                <w:sz w:val="36"/>
                <w:szCs w:val="36"/>
              </w:rPr>
              <w:t xml:space="preserve"> 53</w:t>
            </w:r>
          </w:p>
          <w:p w14:paraId="3677E5BF" w14:textId="77777777" w:rsidR="005D3A91" w:rsidRPr="005D3A91" w:rsidRDefault="005D3A91" w:rsidP="005D3A91">
            <w:pPr>
              <w:tabs>
                <w:tab w:val="left" w:pos="952"/>
                <w:tab w:val="left" w:pos="1986"/>
                <w:tab w:val="left" w:pos="2226"/>
                <w:tab w:val="left" w:pos="2920"/>
                <w:tab w:val="left" w:pos="4890"/>
              </w:tabs>
              <w:autoSpaceDE w:val="0"/>
              <w:autoSpaceDN w:val="0"/>
              <w:spacing w:before="54" w:after="0" w:line="332" w:lineRule="exact"/>
              <w:ind w:right="1872"/>
              <w:rPr>
                <w:sz w:val="36"/>
                <w:szCs w:val="36"/>
              </w:rPr>
            </w:pPr>
            <w:r w:rsidRPr="005D3A91">
              <w:rPr>
                <w:sz w:val="36"/>
                <w:szCs w:val="36"/>
              </w:rPr>
              <w:t xml:space="preserve">         DATABASE MANAGEMENT SYSTEM</w:t>
            </w:r>
          </w:p>
          <w:p w14:paraId="086A696A" w14:textId="30B5A73B" w:rsidR="005D3A91" w:rsidRDefault="005D3A91" w:rsidP="005D3A91">
            <w:pPr>
              <w:tabs>
                <w:tab w:val="left" w:pos="952"/>
                <w:tab w:val="left" w:pos="1986"/>
                <w:tab w:val="left" w:pos="2226"/>
                <w:tab w:val="left" w:pos="2920"/>
                <w:tab w:val="left" w:pos="4890"/>
              </w:tabs>
              <w:autoSpaceDE w:val="0"/>
              <w:autoSpaceDN w:val="0"/>
              <w:spacing w:before="54" w:after="0" w:line="332" w:lineRule="exact"/>
              <w:ind w:right="1872"/>
            </w:pPr>
          </w:p>
          <w:p w14:paraId="7BFEB070" w14:textId="77777777" w:rsidR="005D3A91" w:rsidRPr="005D3A91" w:rsidRDefault="005D3A91" w:rsidP="005D3A91">
            <w:pPr>
              <w:tabs>
                <w:tab w:val="left" w:pos="952"/>
                <w:tab w:val="left" w:pos="1986"/>
                <w:tab w:val="left" w:pos="2226"/>
                <w:tab w:val="left" w:pos="2920"/>
                <w:tab w:val="left" w:pos="4890"/>
              </w:tabs>
              <w:autoSpaceDE w:val="0"/>
              <w:autoSpaceDN w:val="0"/>
              <w:spacing w:before="54" w:after="0" w:line="332" w:lineRule="exact"/>
              <w:ind w:right="1872"/>
              <w:rPr>
                <w:sz w:val="24"/>
                <w:szCs w:val="24"/>
              </w:rPr>
            </w:pPr>
            <w:r w:rsidRPr="005D3A91">
              <w:rPr>
                <w:sz w:val="24"/>
                <w:szCs w:val="24"/>
              </w:rPr>
              <w:t xml:space="preserve">                                                                                </w:t>
            </w:r>
            <w:proofErr w:type="gramStart"/>
            <w:r w:rsidRPr="005D3A91">
              <w:rPr>
                <w:sz w:val="24"/>
                <w:szCs w:val="24"/>
              </w:rPr>
              <w:t>ASSIGNMENT :</w:t>
            </w:r>
            <w:proofErr w:type="gramEnd"/>
            <w:r w:rsidRPr="005D3A91">
              <w:rPr>
                <w:sz w:val="24"/>
                <w:szCs w:val="24"/>
              </w:rPr>
              <w:t xml:space="preserve"> 1</w:t>
            </w:r>
          </w:p>
          <w:p w14:paraId="61EE4F46" w14:textId="77777777" w:rsidR="005D3A91" w:rsidRDefault="00000000" w:rsidP="005D3A91">
            <w:pPr>
              <w:tabs>
                <w:tab w:val="left" w:pos="952"/>
                <w:tab w:val="left" w:pos="1986"/>
                <w:tab w:val="left" w:pos="2226"/>
                <w:tab w:val="left" w:pos="2920"/>
                <w:tab w:val="left" w:pos="4890"/>
              </w:tabs>
              <w:autoSpaceDE w:val="0"/>
              <w:autoSpaceDN w:val="0"/>
              <w:spacing w:before="54" w:after="0" w:line="332" w:lineRule="exact"/>
              <w:ind w:right="1872"/>
              <w:rPr>
                <w:rFonts w:ascii="TimesNewRomanPS" w:eastAsia="TimesNewRomanPS" w:hAnsi="TimesNewRomanPS"/>
                <w:b/>
                <w:color w:val="000000"/>
                <w:sz w:val="36"/>
              </w:rPr>
            </w:pPr>
            <w:r>
              <w:rPr>
                <w:rFonts w:ascii="TimesNewRomanPS" w:eastAsia="TimesNewRomanPS" w:hAnsi="TimesNewRomanPS"/>
                <w:b/>
                <w:color w:val="000000"/>
                <w:sz w:val="24"/>
              </w:rPr>
              <w:t>Q1</w:t>
            </w:r>
            <w:r>
              <w:rPr>
                <w:rFonts w:ascii="TimesNewRomanPS" w:eastAsia="TimesNewRomanPS" w:hAnsi="TimesNewRomanPS"/>
                <w:b/>
                <w:color w:val="000000"/>
                <w:sz w:val="36"/>
              </w:rPr>
              <w:t xml:space="preserve"> Attempt any three questions and use relevant output: </w:t>
            </w:r>
          </w:p>
          <w:p w14:paraId="34292E58" w14:textId="77777777" w:rsidR="005D3A91" w:rsidRDefault="005D3A91" w:rsidP="005D3A91">
            <w:pPr>
              <w:tabs>
                <w:tab w:val="left" w:pos="952"/>
                <w:tab w:val="left" w:pos="1986"/>
                <w:tab w:val="left" w:pos="2226"/>
                <w:tab w:val="left" w:pos="2920"/>
                <w:tab w:val="left" w:pos="4890"/>
              </w:tabs>
              <w:autoSpaceDE w:val="0"/>
              <w:autoSpaceDN w:val="0"/>
              <w:spacing w:before="54" w:after="0" w:line="332" w:lineRule="exact"/>
              <w:ind w:right="1872"/>
              <w:rPr>
                <w:rFonts w:ascii="TimesNewRomanPS" w:eastAsia="TimesNewRomanPS" w:hAnsi="TimesNewRomanPS"/>
                <w:b/>
                <w:color w:val="000000"/>
                <w:sz w:val="36"/>
              </w:rPr>
            </w:pPr>
          </w:p>
          <w:p w14:paraId="7D3CA5A3" w14:textId="77777777" w:rsidR="005D3A91" w:rsidRDefault="005D3A91" w:rsidP="005D3A91">
            <w:pPr>
              <w:tabs>
                <w:tab w:val="left" w:pos="952"/>
                <w:tab w:val="left" w:pos="1986"/>
                <w:tab w:val="left" w:pos="2226"/>
                <w:tab w:val="left" w:pos="2920"/>
                <w:tab w:val="left" w:pos="4890"/>
              </w:tabs>
              <w:autoSpaceDE w:val="0"/>
              <w:autoSpaceDN w:val="0"/>
              <w:spacing w:before="54" w:after="0" w:line="332" w:lineRule="exact"/>
              <w:ind w:right="1872"/>
              <w:rPr>
                <w:rFonts w:ascii="TimesNewRomanPS" w:eastAsia="TimesNewRomanPS" w:hAnsi="TimesNewRomanPS"/>
                <w:b/>
                <w:color w:val="000000"/>
                <w:sz w:val="36"/>
              </w:rPr>
            </w:pPr>
          </w:p>
          <w:p w14:paraId="4424879D" w14:textId="4A134FEF" w:rsidR="001B655D" w:rsidRDefault="00000000" w:rsidP="005D3A91">
            <w:pPr>
              <w:tabs>
                <w:tab w:val="left" w:pos="952"/>
                <w:tab w:val="left" w:pos="1986"/>
                <w:tab w:val="left" w:pos="2226"/>
                <w:tab w:val="left" w:pos="2920"/>
                <w:tab w:val="left" w:pos="4890"/>
              </w:tabs>
              <w:autoSpaceDE w:val="0"/>
              <w:autoSpaceDN w:val="0"/>
              <w:spacing w:before="54" w:after="0" w:line="332" w:lineRule="exact"/>
              <w:ind w:right="1872"/>
            </w:pPr>
            <w:bookmarkStart w:id="0" w:name="_Hlk146658185"/>
            <w:r>
              <w:rPr>
                <w:rFonts w:ascii="TimesNewRomanPS" w:eastAsia="TimesNewRomanPS" w:hAnsi="TimesNewRomanPS"/>
                <w:b/>
                <w:color w:val="000000"/>
                <w:sz w:val="24"/>
              </w:rPr>
              <w:t xml:space="preserve">Question (A)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24"/>
              </w:rPr>
              <w:t xml:space="preserve">Develop a SQL query to list details of Departments that offer more than 3 branches. </w:t>
            </w:r>
          </w:p>
          <w:bookmarkEnd w:id="0"/>
          <w:p w14:paraId="48735F23" w14:textId="77777777" w:rsidR="001B655D" w:rsidRDefault="00000000">
            <w:pPr>
              <w:autoSpaceDE w:val="0"/>
              <w:autoSpaceDN w:val="0"/>
              <w:spacing w:before="28" w:after="0" w:line="622" w:lineRule="exact"/>
              <w:ind w:left="342" w:right="2448"/>
            </w:pPr>
            <w:r>
              <w:rPr>
                <w:rFonts w:ascii="TimesNewRomanPS" w:eastAsia="TimesNewRomanPS" w:hAnsi="TimesNewRomanPS"/>
                <w:b/>
                <w:color w:val="000000"/>
                <w:sz w:val="24"/>
              </w:rPr>
              <w:t xml:space="preserve">Question (B)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24"/>
              </w:rPr>
              <w:t xml:space="preserve">Develop a SQL query to list the details of Departments that offer more than 6 courses. </w:t>
            </w:r>
          </w:p>
          <w:p w14:paraId="0D159809" w14:textId="6811E7B3" w:rsidR="001B655D" w:rsidRDefault="00000000" w:rsidP="005D3A91">
            <w:pPr>
              <w:autoSpaceDE w:val="0"/>
              <w:autoSpaceDN w:val="0"/>
              <w:spacing w:before="32" w:after="0" w:line="620" w:lineRule="exact"/>
              <w:ind w:right="1872"/>
            </w:pPr>
            <w:r>
              <w:rPr>
                <w:rFonts w:ascii="TimesNewRomanPSMT" w:eastAsia="TimesNewRomanPSMT" w:hAnsi="TimesNewRomanPSMT"/>
                <w:color w:val="000000"/>
                <w:sz w:val="24"/>
              </w:rPr>
              <w:t xml:space="preserve"> </w:t>
            </w:r>
          </w:p>
          <w:p w14:paraId="10764E57" w14:textId="77777777" w:rsidR="001B655D" w:rsidRDefault="00000000">
            <w:pPr>
              <w:autoSpaceDE w:val="0"/>
              <w:autoSpaceDN w:val="0"/>
              <w:spacing w:before="32" w:after="0" w:line="620" w:lineRule="exact"/>
              <w:ind w:left="342" w:right="1296"/>
            </w:pPr>
            <w:r>
              <w:rPr>
                <w:rFonts w:ascii="TimesNewRomanPS" w:eastAsia="TimesNewRomanPS" w:hAnsi="TimesNewRomanPS"/>
                <w:b/>
                <w:color w:val="000000"/>
                <w:sz w:val="24"/>
              </w:rPr>
              <w:t xml:space="preserve">Question (D)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24"/>
              </w:rPr>
              <w:t xml:space="preserve">Develop a SQL query to list students who got ‘S’ in more than 2 courses during single enrollment. </w:t>
            </w:r>
          </w:p>
        </w:tc>
      </w:tr>
    </w:tbl>
    <w:p w14:paraId="3C277BD8" w14:textId="77777777" w:rsidR="001B655D" w:rsidRDefault="001B655D">
      <w:pPr>
        <w:autoSpaceDE w:val="0"/>
        <w:autoSpaceDN w:val="0"/>
        <w:spacing w:after="0" w:line="14" w:lineRule="exact"/>
      </w:pPr>
    </w:p>
    <w:p w14:paraId="51C6E549" w14:textId="77777777" w:rsidR="001B655D" w:rsidRDefault="001B655D">
      <w:pPr>
        <w:sectPr w:rsidR="001B655D">
          <w:pgSz w:w="12240" w:h="15840"/>
          <w:pgMar w:top="240" w:right="458" w:bottom="240" w:left="480" w:header="720" w:footer="720" w:gutter="0"/>
          <w:cols w:space="720" w:equalWidth="0">
            <w:col w:w="11302" w:space="0"/>
          </w:cols>
          <w:docGrid w:linePitch="360"/>
        </w:sectPr>
      </w:pPr>
    </w:p>
    <w:p w14:paraId="5656F6DD" w14:textId="77777777" w:rsidR="001B655D" w:rsidRDefault="001B655D">
      <w:pPr>
        <w:autoSpaceDE w:val="0"/>
        <w:autoSpaceDN w:val="0"/>
        <w:spacing w:after="20" w:line="220" w:lineRule="exact"/>
      </w:pPr>
    </w:p>
    <w:tbl>
      <w:tblPr>
        <w:tblW w:w="0" w:type="auto"/>
        <w:tblInd w:w="3" w:type="dxa"/>
        <w:tblLayout w:type="fixed"/>
        <w:tblLook w:val="04A0" w:firstRow="1" w:lastRow="0" w:firstColumn="1" w:lastColumn="0" w:noHBand="0" w:noVBand="1"/>
      </w:tblPr>
      <w:tblGrid>
        <w:gridCol w:w="11274"/>
      </w:tblGrid>
      <w:tr w:rsidR="001B655D" w14:paraId="690A8ACA" w14:textId="77777777">
        <w:trPr>
          <w:trHeight w:hRule="exact" w:val="14854"/>
        </w:trPr>
        <w:tc>
          <w:tcPr>
            <w:tcW w:w="1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14951DA" w14:textId="77777777" w:rsidR="001B655D" w:rsidRDefault="00000000">
            <w:pPr>
              <w:autoSpaceDE w:val="0"/>
              <w:autoSpaceDN w:val="0"/>
              <w:spacing w:before="924" w:after="0" w:line="388" w:lineRule="exact"/>
              <w:jc w:val="center"/>
            </w:pPr>
            <w:r>
              <w:rPr>
                <w:rFonts w:ascii="TimesNewRomanPS" w:eastAsia="TimesNewRomanPS" w:hAnsi="TimesNewRomanPS"/>
                <w:b/>
                <w:color w:val="000000"/>
                <w:sz w:val="28"/>
              </w:rPr>
              <w:t xml:space="preserve">ER model </w:t>
            </w:r>
          </w:p>
          <w:p w14:paraId="54D602AB" w14:textId="77777777" w:rsidR="001B655D" w:rsidRDefault="00000000">
            <w:pPr>
              <w:autoSpaceDE w:val="0"/>
              <w:autoSpaceDN w:val="0"/>
              <w:spacing w:before="240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D1A36E5" wp14:editId="01B8DD91">
                  <wp:extent cx="5638800" cy="523620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0" cy="523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31383B" w14:textId="77777777" w:rsidR="001B655D" w:rsidRDefault="00000000">
            <w:pPr>
              <w:autoSpaceDE w:val="0"/>
              <w:autoSpaceDN w:val="0"/>
              <w:spacing w:before="252" w:after="0" w:line="388" w:lineRule="exact"/>
              <w:ind w:right="5116"/>
              <w:jc w:val="right"/>
            </w:pPr>
            <w:r>
              <w:rPr>
                <w:rFonts w:ascii="TimesNewRomanPS" w:eastAsia="TimesNewRomanPS" w:hAnsi="TimesNewRomanPS"/>
                <w:b/>
                <w:color w:val="000000"/>
                <w:sz w:val="28"/>
              </w:rPr>
              <w:t xml:space="preserve"> TABLES </w:t>
            </w:r>
          </w:p>
          <w:p w14:paraId="48470EAB" w14:textId="77777777" w:rsidR="001B655D" w:rsidRDefault="00000000">
            <w:pPr>
              <w:autoSpaceDE w:val="0"/>
              <w:autoSpaceDN w:val="0"/>
              <w:spacing w:before="242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C18A625" wp14:editId="48AAA233">
                  <wp:extent cx="2225040" cy="241554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5040" cy="2415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7B4AF6" w14:textId="77777777" w:rsidR="001B655D" w:rsidRDefault="001B655D">
      <w:pPr>
        <w:autoSpaceDE w:val="0"/>
        <w:autoSpaceDN w:val="0"/>
        <w:spacing w:after="0" w:line="14" w:lineRule="exact"/>
      </w:pPr>
    </w:p>
    <w:p w14:paraId="18F7A892" w14:textId="77777777" w:rsidR="001B655D" w:rsidRDefault="001B655D">
      <w:pPr>
        <w:sectPr w:rsidR="001B655D">
          <w:pgSz w:w="12240" w:h="15840"/>
          <w:pgMar w:top="240" w:right="458" w:bottom="240" w:left="480" w:header="720" w:footer="720" w:gutter="0"/>
          <w:cols w:space="720" w:equalWidth="0">
            <w:col w:w="11302" w:space="0"/>
          </w:cols>
          <w:docGrid w:linePitch="360"/>
        </w:sectPr>
      </w:pPr>
    </w:p>
    <w:p w14:paraId="700A9D69" w14:textId="77777777" w:rsidR="001B655D" w:rsidRDefault="001B655D">
      <w:pPr>
        <w:autoSpaceDE w:val="0"/>
        <w:autoSpaceDN w:val="0"/>
        <w:spacing w:after="20" w:line="220" w:lineRule="exact"/>
      </w:pPr>
    </w:p>
    <w:tbl>
      <w:tblPr>
        <w:tblW w:w="0" w:type="auto"/>
        <w:tblInd w:w="3" w:type="dxa"/>
        <w:tblLayout w:type="fixed"/>
        <w:tblLook w:val="04A0" w:firstRow="1" w:lastRow="0" w:firstColumn="1" w:lastColumn="0" w:noHBand="0" w:noVBand="1"/>
      </w:tblPr>
      <w:tblGrid>
        <w:gridCol w:w="11274"/>
      </w:tblGrid>
      <w:tr w:rsidR="001B655D" w14:paraId="755410AD" w14:textId="77777777">
        <w:trPr>
          <w:trHeight w:hRule="exact" w:val="14854"/>
        </w:trPr>
        <w:tc>
          <w:tcPr>
            <w:tcW w:w="1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245C412" w14:textId="77777777" w:rsidR="001B655D" w:rsidRDefault="001B655D">
            <w:pPr>
              <w:autoSpaceDE w:val="0"/>
              <w:autoSpaceDN w:val="0"/>
              <w:spacing w:after="0" w:line="332" w:lineRule="exact"/>
            </w:pPr>
          </w:p>
          <w:tbl>
            <w:tblPr>
              <w:tblW w:w="0" w:type="auto"/>
              <w:tblInd w:w="472" w:type="dxa"/>
              <w:tblLayout w:type="fixed"/>
              <w:tblLook w:val="04A0" w:firstRow="1" w:lastRow="0" w:firstColumn="1" w:lastColumn="0" w:noHBand="0" w:noVBand="1"/>
            </w:tblPr>
            <w:tblGrid>
              <w:gridCol w:w="2080"/>
              <w:gridCol w:w="7220"/>
            </w:tblGrid>
            <w:tr w:rsidR="001B655D" w14:paraId="0ED641BB" w14:textId="77777777">
              <w:trPr>
                <w:trHeight w:hRule="exact" w:val="9680"/>
              </w:trPr>
              <w:tc>
                <w:tcPr>
                  <w:tcW w:w="2080" w:type="dxa"/>
                  <w:tcMar>
                    <w:left w:w="0" w:type="dxa"/>
                    <w:right w:w="0" w:type="dxa"/>
                  </w:tcMar>
                </w:tcPr>
                <w:p w14:paraId="297FDB5B" w14:textId="77777777" w:rsidR="001B655D" w:rsidRDefault="00000000">
                  <w:pPr>
                    <w:autoSpaceDE w:val="0"/>
                    <w:autoSpaceDN w:val="0"/>
                    <w:spacing w:before="592" w:after="0" w:line="388" w:lineRule="exact"/>
                    <w:ind w:left="480"/>
                  </w:pPr>
                  <w:r>
                    <w:rPr>
                      <w:rFonts w:ascii="TimesNewRomanPS" w:eastAsia="TimesNewRomanPS" w:hAnsi="TimesNewRomanPS"/>
                      <w:b/>
                      <w:color w:val="000000"/>
                      <w:sz w:val="28"/>
                    </w:rPr>
                    <w:t xml:space="preserve">Table : 1) </w:t>
                  </w:r>
                </w:p>
                <w:p w14:paraId="290EEC5B" w14:textId="77777777" w:rsidR="001B655D" w:rsidRDefault="00000000">
                  <w:pPr>
                    <w:autoSpaceDE w:val="0"/>
                    <w:autoSpaceDN w:val="0"/>
                    <w:spacing w:before="4746" w:after="0" w:line="388" w:lineRule="exact"/>
                    <w:ind w:right="456"/>
                    <w:jc w:val="right"/>
                  </w:pPr>
                  <w:r>
                    <w:rPr>
                      <w:rFonts w:ascii="TimesNewRomanPS" w:eastAsia="TimesNewRomanPS" w:hAnsi="TimesNewRomanPS"/>
                      <w:b/>
                      <w:color w:val="000000"/>
                      <w:sz w:val="28"/>
                    </w:rPr>
                    <w:t xml:space="preserve"> 2) </w:t>
                  </w:r>
                </w:p>
              </w:tc>
              <w:tc>
                <w:tcPr>
                  <w:tcW w:w="7220" w:type="dxa"/>
                  <w:tcMar>
                    <w:left w:w="0" w:type="dxa"/>
                    <w:right w:w="0" w:type="dxa"/>
                  </w:tcMar>
                </w:tcPr>
                <w:p w14:paraId="3C8E1EAC" w14:textId="77777777" w:rsidR="001B655D" w:rsidRDefault="00000000">
                  <w:pPr>
                    <w:autoSpaceDE w:val="0"/>
                    <w:autoSpaceDN w:val="0"/>
                    <w:spacing w:before="60" w:after="0" w:line="240" w:lineRule="auto"/>
                    <w:ind w:left="380"/>
                  </w:pPr>
                  <w:r>
                    <w:rPr>
                      <w:noProof/>
                    </w:rPr>
                    <w:drawing>
                      <wp:inline distT="0" distB="0" distL="0" distR="0" wp14:anchorId="551D5751" wp14:editId="61ABA1A1">
                        <wp:extent cx="3413760" cy="3139440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13760" cy="31394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33B8E7E" w14:textId="77777777" w:rsidR="001B655D" w:rsidRDefault="00000000">
                  <w:pPr>
                    <w:autoSpaceDE w:val="0"/>
                    <w:autoSpaceDN w:val="0"/>
                    <w:spacing w:before="776" w:after="0" w:line="240" w:lineRule="auto"/>
                    <w:ind w:left="1180"/>
                  </w:pPr>
                  <w:r>
                    <w:rPr>
                      <w:noProof/>
                    </w:rPr>
                    <w:drawing>
                      <wp:inline distT="0" distB="0" distL="0" distR="0" wp14:anchorId="10648A36" wp14:editId="7C170298">
                        <wp:extent cx="2415540" cy="245364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15540" cy="24536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CA46120" w14:textId="77777777" w:rsidR="001B655D" w:rsidRDefault="00000000">
            <w:pPr>
              <w:autoSpaceDE w:val="0"/>
              <w:autoSpaceDN w:val="0"/>
              <w:spacing w:before="38" w:after="0" w:line="388" w:lineRule="exact"/>
              <w:ind w:left="1650"/>
            </w:pPr>
            <w:r>
              <w:rPr>
                <w:rFonts w:ascii="TimesNewRomanPS" w:eastAsia="TimesNewRomanPS" w:hAnsi="TimesNewRomanPS"/>
                <w:b/>
                <w:color w:val="000000"/>
                <w:sz w:val="28"/>
              </w:rPr>
              <w:t xml:space="preserve"> 3) </w:t>
            </w:r>
          </w:p>
          <w:p w14:paraId="592ED952" w14:textId="77777777" w:rsidR="001B655D" w:rsidRDefault="00000000">
            <w:pPr>
              <w:autoSpaceDE w:val="0"/>
              <w:autoSpaceDN w:val="0"/>
              <w:spacing w:before="294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9CB7E47" wp14:editId="2EB8236A">
                  <wp:extent cx="4434840" cy="184404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4840" cy="1844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10C0A6" w14:textId="77777777" w:rsidR="001B655D" w:rsidRDefault="001B655D">
      <w:pPr>
        <w:autoSpaceDE w:val="0"/>
        <w:autoSpaceDN w:val="0"/>
        <w:spacing w:after="0" w:line="14" w:lineRule="exact"/>
      </w:pPr>
    </w:p>
    <w:p w14:paraId="5EBB6743" w14:textId="77777777" w:rsidR="001B655D" w:rsidRDefault="001B655D">
      <w:pPr>
        <w:sectPr w:rsidR="001B655D">
          <w:pgSz w:w="12240" w:h="15840"/>
          <w:pgMar w:top="240" w:right="458" w:bottom="240" w:left="480" w:header="720" w:footer="720" w:gutter="0"/>
          <w:cols w:space="720" w:equalWidth="0">
            <w:col w:w="11302" w:space="0"/>
          </w:cols>
          <w:docGrid w:linePitch="360"/>
        </w:sectPr>
      </w:pPr>
    </w:p>
    <w:p w14:paraId="56754FB4" w14:textId="77777777" w:rsidR="001B655D" w:rsidRDefault="001B655D">
      <w:pPr>
        <w:autoSpaceDE w:val="0"/>
        <w:autoSpaceDN w:val="0"/>
        <w:spacing w:after="20" w:line="220" w:lineRule="exact"/>
      </w:pPr>
    </w:p>
    <w:tbl>
      <w:tblPr>
        <w:tblW w:w="0" w:type="auto"/>
        <w:tblInd w:w="3" w:type="dxa"/>
        <w:tblLayout w:type="fixed"/>
        <w:tblLook w:val="04A0" w:firstRow="1" w:lastRow="0" w:firstColumn="1" w:lastColumn="0" w:noHBand="0" w:noVBand="1"/>
      </w:tblPr>
      <w:tblGrid>
        <w:gridCol w:w="11274"/>
      </w:tblGrid>
      <w:tr w:rsidR="001B655D" w14:paraId="161464D2" w14:textId="77777777">
        <w:trPr>
          <w:trHeight w:hRule="exact" w:val="14854"/>
        </w:trPr>
        <w:tc>
          <w:tcPr>
            <w:tcW w:w="1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D7F887A" w14:textId="77777777" w:rsidR="001B655D" w:rsidRDefault="001B655D">
            <w:pPr>
              <w:autoSpaceDE w:val="0"/>
              <w:autoSpaceDN w:val="0"/>
              <w:spacing w:after="0" w:line="532" w:lineRule="exact"/>
            </w:pPr>
          </w:p>
          <w:tbl>
            <w:tblPr>
              <w:tblW w:w="0" w:type="auto"/>
              <w:tblInd w:w="472" w:type="dxa"/>
              <w:tblLayout w:type="fixed"/>
              <w:tblLook w:val="04A0" w:firstRow="1" w:lastRow="0" w:firstColumn="1" w:lastColumn="0" w:noHBand="0" w:noVBand="1"/>
            </w:tblPr>
            <w:tblGrid>
              <w:gridCol w:w="1180"/>
              <w:gridCol w:w="8560"/>
            </w:tblGrid>
            <w:tr w:rsidR="001B655D" w14:paraId="641B58D5" w14:textId="77777777">
              <w:trPr>
                <w:trHeight w:hRule="exact" w:val="13796"/>
              </w:trPr>
              <w:tc>
                <w:tcPr>
                  <w:tcW w:w="1180" w:type="dxa"/>
                  <w:tcMar>
                    <w:left w:w="0" w:type="dxa"/>
                    <w:right w:w="0" w:type="dxa"/>
                  </w:tcMar>
                </w:tcPr>
                <w:p w14:paraId="50A3933A" w14:textId="77777777" w:rsidR="001B655D" w:rsidRDefault="00000000">
                  <w:pPr>
                    <w:autoSpaceDE w:val="0"/>
                    <w:autoSpaceDN w:val="0"/>
                    <w:spacing w:before="392" w:after="0" w:line="388" w:lineRule="exact"/>
                    <w:ind w:right="396"/>
                    <w:jc w:val="right"/>
                  </w:pPr>
                  <w:r>
                    <w:rPr>
                      <w:rFonts w:ascii="TimesNewRomanPS" w:eastAsia="TimesNewRomanPS" w:hAnsi="TimesNewRomanPS"/>
                      <w:b/>
                      <w:color w:val="000000"/>
                      <w:sz w:val="28"/>
                    </w:rPr>
                    <w:t xml:space="preserve">4) </w:t>
                  </w:r>
                </w:p>
              </w:tc>
              <w:tc>
                <w:tcPr>
                  <w:tcW w:w="8560" w:type="dxa"/>
                  <w:tcMar>
                    <w:left w:w="0" w:type="dxa"/>
                    <w:right w:w="0" w:type="dxa"/>
                  </w:tcMar>
                </w:tcPr>
                <w:p w14:paraId="2E53E8EB" w14:textId="77777777" w:rsidR="001B655D" w:rsidRDefault="00000000">
                  <w:pPr>
                    <w:autoSpaceDE w:val="0"/>
                    <w:autoSpaceDN w:val="0"/>
                    <w:spacing w:before="60" w:after="0" w:line="240" w:lineRule="auto"/>
                    <w:ind w:left="400"/>
                  </w:pPr>
                  <w:r>
                    <w:rPr>
                      <w:noProof/>
                    </w:rPr>
                    <w:drawing>
                      <wp:inline distT="0" distB="0" distL="0" distR="0" wp14:anchorId="69336722" wp14:editId="74086415">
                        <wp:extent cx="4533900" cy="8696960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33900" cy="86969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82BDEF0" w14:textId="77777777" w:rsidR="001B655D" w:rsidRDefault="001B655D">
            <w:pPr>
              <w:autoSpaceDE w:val="0"/>
              <w:autoSpaceDN w:val="0"/>
              <w:spacing w:after="0" w:line="14" w:lineRule="exact"/>
            </w:pPr>
          </w:p>
        </w:tc>
      </w:tr>
    </w:tbl>
    <w:p w14:paraId="276C98A5" w14:textId="77777777" w:rsidR="001B655D" w:rsidRDefault="001B655D">
      <w:pPr>
        <w:autoSpaceDE w:val="0"/>
        <w:autoSpaceDN w:val="0"/>
        <w:spacing w:after="0" w:line="14" w:lineRule="exact"/>
      </w:pPr>
    </w:p>
    <w:p w14:paraId="0C28A8F1" w14:textId="77777777" w:rsidR="001B655D" w:rsidRDefault="001B655D">
      <w:pPr>
        <w:sectPr w:rsidR="001B655D">
          <w:pgSz w:w="12240" w:h="15840"/>
          <w:pgMar w:top="240" w:right="458" w:bottom="240" w:left="480" w:header="720" w:footer="720" w:gutter="0"/>
          <w:cols w:space="720" w:equalWidth="0">
            <w:col w:w="11302" w:space="0"/>
          </w:cols>
          <w:docGrid w:linePitch="360"/>
        </w:sectPr>
      </w:pPr>
    </w:p>
    <w:p w14:paraId="0EE5E578" w14:textId="77777777" w:rsidR="001B655D" w:rsidRDefault="00000000">
      <w:pPr>
        <w:autoSpaceDE w:val="0"/>
        <w:autoSpaceDN w:val="0"/>
        <w:spacing w:after="20" w:line="220" w:lineRule="exact"/>
      </w:pPr>
      <w:r>
        <w:rPr>
          <w:noProof/>
        </w:rPr>
        <w:lastRenderedPageBreak/>
        <w:drawing>
          <wp:anchor distT="0" distB="0" distL="0" distR="0" simplePos="0" relativeHeight="251658240" behindDoc="1" locked="0" layoutInCell="1" allowOverlap="1" wp14:anchorId="00F46694" wp14:editId="3B0FF370">
            <wp:simplePos x="0" y="0"/>
            <wp:positionH relativeFrom="page">
              <wp:posOffset>1549400</wp:posOffset>
            </wp:positionH>
            <wp:positionV relativeFrom="page">
              <wp:posOffset>5638800</wp:posOffset>
            </wp:positionV>
            <wp:extent cx="1912620" cy="180594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3" w:type="dxa"/>
        <w:tblLayout w:type="fixed"/>
        <w:tblLook w:val="04A0" w:firstRow="1" w:lastRow="0" w:firstColumn="1" w:lastColumn="0" w:noHBand="0" w:noVBand="1"/>
      </w:tblPr>
      <w:tblGrid>
        <w:gridCol w:w="11274"/>
      </w:tblGrid>
      <w:tr w:rsidR="001B655D" w14:paraId="40C88107" w14:textId="77777777">
        <w:trPr>
          <w:trHeight w:hRule="exact" w:val="14854"/>
        </w:trPr>
        <w:tc>
          <w:tcPr>
            <w:tcW w:w="1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4A0DDC0" w14:textId="77777777" w:rsidR="001B655D" w:rsidRDefault="001B655D">
            <w:pPr>
              <w:autoSpaceDE w:val="0"/>
              <w:autoSpaceDN w:val="0"/>
              <w:spacing w:after="0" w:line="862" w:lineRule="exact"/>
            </w:pPr>
          </w:p>
          <w:tbl>
            <w:tblPr>
              <w:tblW w:w="0" w:type="auto"/>
              <w:tblInd w:w="472" w:type="dxa"/>
              <w:tblLayout w:type="fixed"/>
              <w:tblLook w:val="04A0" w:firstRow="1" w:lastRow="0" w:firstColumn="1" w:lastColumn="0" w:noHBand="0" w:noVBand="1"/>
            </w:tblPr>
            <w:tblGrid>
              <w:gridCol w:w="1860"/>
              <w:gridCol w:w="7200"/>
            </w:tblGrid>
            <w:tr w:rsidR="001B655D" w14:paraId="5CF7F5AA" w14:textId="77777777">
              <w:trPr>
                <w:trHeight w:hRule="exact" w:val="7166"/>
              </w:trPr>
              <w:tc>
                <w:tcPr>
                  <w:tcW w:w="1860" w:type="dxa"/>
                  <w:tcMar>
                    <w:left w:w="0" w:type="dxa"/>
                    <w:right w:w="0" w:type="dxa"/>
                  </w:tcMar>
                </w:tcPr>
                <w:p w14:paraId="4A67C838" w14:textId="77777777" w:rsidR="001B655D" w:rsidRDefault="00000000">
                  <w:pPr>
                    <w:autoSpaceDE w:val="0"/>
                    <w:autoSpaceDN w:val="0"/>
                    <w:spacing w:before="60" w:after="0" w:line="388" w:lineRule="exact"/>
                    <w:ind w:right="1076"/>
                    <w:jc w:val="right"/>
                  </w:pPr>
                  <w:r>
                    <w:rPr>
                      <w:rFonts w:ascii="TimesNewRomanPS" w:eastAsia="TimesNewRomanPS" w:hAnsi="TimesNewRomanPS"/>
                      <w:b/>
                      <w:color w:val="000000"/>
                      <w:sz w:val="28"/>
                    </w:rPr>
                    <w:t xml:space="preserve">5) </w:t>
                  </w:r>
                </w:p>
              </w:tc>
              <w:tc>
                <w:tcPr>
                  <w:tcW w:w="7200" w:type="dxa"/>
                  <w:tcMar>
                    <w:left w:w="0" w:type="dxa"/>
                    <w:right w:w="0" w:type="dxa"/>
                  </w:tcMar>
                </w:tcPr>
                <w:p w14:paraId="64D2381C" w14:textId="77777777" w:rsidR="001B655D" w:rsidRDefault="00000000">
                  <w:pPr>
                    <w:autoSpaceDE w:val="0"/>
                    <w:autoSpaceDN w:val="0"/>
                    <w:spacing w:before="88" w:after="0" w:line="240" w:lineRule="auto"/>
                    <w:ind w:left="1092"/>
                  </w:pPr>
                  <w:r>
                    <w:rPr>
                      <w:noProof/>
                    </w:rPr>
                    <w:drawing>
                      <wp:inline distT="0" distB="0" distL="0" distR="0" wp14:anchorId="6DFAE7F4" wp14:editId="4DA15FE5">
                        <wp:extent cx="2795270" cy="4456430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95270" cy="44564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07D29F3" w14:textId="77777777" w:rsidR="005D3A91" w:rsidRDefault="005D3A91">
                  <w:pPr>
                    <w:autoSpaceDE w:val="0"/>
                    <w:autoSpaceDN w:val="0"/>
                    <w:spacing w:before="88" w:after="0" w:line="240" w:lineRule="auto"/>
                    <w:ind w:left="1092"/>
                  </w:pPr>
                </w:p>
                <w:p w14:paraId="476EF10F" w14:textId="77777777" w:rsidR="005D3A91" w:rsidRDefault="005D3A91">
                  <w:pPr>
                    <w:autoSpaceDE w:val="0"/>
                    <w:autoSpaceDN w:val="0"/>
                    <w:spacing w:before="88" w:after="0" w:line="240" w:lineRule="auto"/>
                    <w:ind w:left="1092"/>
                  </w:pPr>
                </w:p>
                <w:p w14:paraId="0A78F266" w14:textId="77777777" w:rsidR="005D3A91" w:rsidRDefault="005D3A91">
                  <w:pPr>
                    <w:autoSpaceDE w:val="0"/>
                    <w:autoSpaceDN w:val="0"/>
                    <w:spacing w:before="88" w:after="0" w:line="240" w:lineRule="auto"/>
                    <w:ind w:left="1092"/>
                  </w:pPr>
                </w:p>
              </w:tc>
            </w:tr>
          </w:tbl>
          <w:p w14:paraId="2F9866F5" w14:textId="77777777" w:rsidR="001B655D" w:rsidRDefault="00000000">
            <w:pPr>
              <w:autoSpaceDE w:val="0"/>
              <w:autoSpaceDN w:val="0"/>
              <w:spacing w:before="308" w:after="0" w:line="388" w:lineRule="exact"/>
              <w:ind w:left="952"/>
            </w:pPr>
            <w:r>
              <w:rPr>
                <w:rFonts w:ascii="TimesNewRomanPS" w:eastAsia="TimesNewRomanPS" w:hAnsi="TimesNewRomanPS"/>
                <w:b/>
                <w:color w:val="000000"/>
                <w:sz w:val="28"/>
              </w:rPr>
              <w:t xml:space="preserve">Ans a)                                                    Ans b) </w:t>
            </w:r>
          </w:p>
          <w:p w14:paraId="04B28393" w14:textId="77777777" w:rsidR="001B655D" w:rsidRDefault="00000000">
            <w:pPr>
              <w:autoSpaceDE w:val="0"/>
              <w:autoSpaceDN w:val="0"/>
              <w:spacing w:after="486" w:line="240" w:lineRule="auto"/>
              <w:ind w:right="2292"/>
              <w:jc w:val="right"/>
            </w:pPr>
            <w:r>
              <w:rPr>
                <w:noProof/>
              </w:rPr>
              <w:drawing>
                <wp:inline distT="0" distB="0" distL="0" distR="0" wp14:anchorId="42E8AF87" wp14:editId="73A2B7FD">
                  <wp:extent cx="1752600" cy="180467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80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Ind w:w="472" w:type="dxa"/>
              <w:tblLayout w:type="fixed"/>
              <w:tblLook w:val="04A0" w:firstRow="1" w:lastRow="0" w:firstColumn="1" w:lastColumn="0" w:noHBand="0" w:noVBand="1"/>
            </w:tblPr>
            <w:tblGrid>
              <w:gridCol w:w="2280"/>
              <w:gridCol w:w="6640"/>
            </w:tblGrid>
            <w:tr w:rsidR="001B655D" w14:paraId="55490C03" w14:textId="77777777">
              <w:trPr>
                <w:trHeight w:hRule="exact" w:val="1856"/>
              </w:trPr>
              <w:tc>
                <w:tcPr>
                  <w:tcW w:w="2280" w:type="dxa"/>
                  <w:tcMar>
                    <w:left w:w="0" w:type="dxa"/>
                    <w:right w:w="0" w:type="dxa"/>
                  </w:tcMar>
                </w:tcPr>
                <w:p w14:paraId="4F6E4537" w14:textId="77777777" w:rsidR="001B655D" w:rsidRDefault="00000000">
                  <w:pPr>
                    <w:autoSpaceDE w:val="0"/>
                    <w:autoSpaceDN w:val="0"/>
                    <w:spacing w:before="60" w:after="0" w:line="390" w:lineRule="exact"/>
                    <w:ind w:left="480"/>
                  </w:pPr>
                  <w:r>
                    <w:rPr>
                      <w:rFonts w:ascii="TimesNewRomanPS" w:eastAsia="TimesNewRomanPS" w:hAnsi="TimesNewRomanPS"/>
                      <w:b/>
                      <w:color w:val="000000"/>
                      <w:sz w:val="28"/>
                    </w:rPr>
                    <w:t xml:space="preserve">Ans d) </w:t>
                  </w:r>
                </w:p>
              </w:tc>
              <w:tc>
                <w:tcPr>
                  <w:tcW w:w="6640" w:type="dxa"/>
                  <w:tcMar>
                    <w:left w:w="0" w:type="dxa"/>
                    <w:right w:w="0" w:type="dxa"/>
                  </w:tcMar>
                </w:tcPr>
                <w:p w14:paraId="54622C44" w14:textId="77777777" w:rsidR="001B655D" w:rsidRDefault="00000000">
                  <w:pPr>
                    <w:autoSpaceDE w:val="0"/>
                    <w:autoSpaceDN w:val="0"/>
                    <w:spacing w:before="112" w:after="0" w:line="240" w:lineRule="auto"/>
                    <w:ind w:left="960"/>
                  </w:pPr>
                  <w:r>
                    <w:rPr>
                      <w:noProof/>
                    </w:rPr>
                    <w:drawing>
                      <wp:inline distT="0" distB="0" distL="0" distR="0" wp14:anchorId="44795EF8" wp14:editId="7F3D25E2">
                        <wp:extent cx="2423160" cy="108204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23160" cy="1082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E5EAABA" w14:textId="77777777" w:rsidR="001B655D" w:rsidRDefault="001B655D">
            <w:pPr>
              <w:autoSpaceDE w:val="0"/>
              <w:autoSpaceDN w:val="0"/>
              <w:spacing w:after="0" w:line="14" w:lineRule="exact"/>
            </w:pPr>
          </w:p>
        </w:tc>
      </w:tr>
    </w:tbl>
    <w:p w14:paraId="670AD344" w14:textId="77777777" w:rsidR="001B655D" w:rsidRDefault="001B655D">
      <w:pPr>
        <w:autoSpaceDE w:val="0"/>
        <w:autoSpaceDN w:val="0"/>
        <w:spacing w:after="0" w:line="14" w:lineRule="exact"/>
      </w:pPr>
    </w:p>
    <w:sectPr w:rsidR="001B655D" w:rsidSect="00034616">
      <w:pgSz w:w="12240" w:h="15840"/>
      <w:pgMar w:top="240" w:right="458" w:bottom="240" w:left="480" w:header="720" w:footer="720" w:gutter="0"/>
      <w:cols w:space="720" w:equalWidth="0">
        <w:col w:w="1130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1212640">
    <w:abstractNumId w:val="8"/>
  </w:num>
  <w:num w:numId="2" w16cid:durableId="349724478">
    <w:abstractNumId w:val="6"/>
  </w:num>
  <w:num w:numId="3" w16cid:durableId="1250500502">
    <w:abstractNumId w:val="5"/>
  </w:num>
  <w:num w:numId="4" w16cid:durableId="270671142">
    <w:abstractNumId w:val="4"/>
  </w:num>
  <w:num w:numId="5" w16cid:durableId="1200363911">
    <w:abstractNumId w:val="7"/>
  </w:num>
  <w:num w:numId="6" w16cid:durableId="2046364092">
    <w:abstractNumId w:val="3"/>
  </w:num>
  <w:num w:numId="7" w16cid:durableId="319694899">
    <w:abstractNumId w:val="2"/>
  </w:num>
  <w:num w:numId="8" w16cid:durableId="1762988866">
    <w:abstractNumId w:val="1"/>
  </w:num>
  <w:num w:numId="9" w16cid:durableId="1758593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655D"/>
    <w:rsid w:val="0029639D"/>
    <w:rsid w:val="00326F90"/>
    <w:rsid w:val="005D3A9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46966F"/>
  <w14:defaultImageDpi w14:val="300"/>
  <w15:docId w15:val="{C1F7F1DE-87C3-4E00-8498-52600147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amanraz0709@gmail.com</cp:lastModifiedBy>
  <cp:revision>2</cp:revision>
  <dcterms:created xsi:type="dcterms:W3CDTF">2013-12-23T23:15:00Z</dcterms:created>
  <dcterms:modified xsi:type="dcterms:W3CDTF">2023-09-26T16:33:00Z</dcterms:modified>
  <cp:category/>
</cp:coreProperties>
</file>